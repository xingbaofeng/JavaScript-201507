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DA5" w:rsidRPr="005F640A" w:rsidRDefault="006F1DA5" w:rsidP="006F1DA5">
      <w:pPr>
        <w:rPr>
          <w:rFonts w:hint="eastAsia"/>
          <w:b/>
          <w:color w:val="FF0000"/>
          <w:sz w:val="36"/>
          <w:szCs w:val="36"/>
        </w:rPr>
      </w:pPr>
      <w:r w:rsidRPr="004E0533">
        <w:rPr>
          <w:rFonts w:hint="eastAsia"/>
          <w:sz w:val="36"/>
          <w:szCs w:val="36"/>
        </w:rPr>
        <w:t>1</w:t>
      </w:r>
      <w:r w:rsidRPr="004E0533">
        <w:rPr>
          <w:rFonts w:hint="eastAsia"/>
          <w:sz w:val="36"/>
          <w:szCs w:val="36"/>
        </w:rPr>
        <w:t>、</w:t>
      </w:r>
      <w:r w:rsidRPr="004E0533">
        <w:rPr>
          <w:rFonts w:hint="eastAsia"/>
          <w:sz w:val="36"/>
          <w:szCs w:val="36"/>
        </w:rPr>
        <w:t>clientWidth</w:t>
      </w:r>
      <w:r w:rsidRPr="004E0533">
        <w:rPr>
          <w:rFonts w:hint="eastAsia"/>
          <w:sz w:val="36"/>
          <w:szCs w:val="36"/>
        </w:rPr>
        <w:t>和</w:t>
      </w:r>
      <w:r w:rsidRPr="004E0533">
        <w:rPr>
          <w:rFonts w:hint="eastAsia"/>
          <w:sz w:val="36"/>
          <w:szCs w:val="36"/>
        </w:rPr>
        <w:t>offsetWidth</w:t>
      </w:r>
      <w:r w:rsidRPr="004E0533">
        <w:rPr>
          <w:rFonts w:hint="eastAsia"/>
          <w:sz w:val="36"/>
          <w:szCs w:val="36"/>
        </w:rPr>
        <w:t>的区别是什么？</w:t>
      </w:r>
      <w:r w:rsidR="00030AA1" w:rsidRPr="005F640A">
        <w:rPr>
          <w:rFonts w:hint="eastAsia"/>
          <w:b/>
          <w:color w:val="FF0000"/>
          <w:sz w:val="36"/>
          <w:szCs w:val="36"/>
        </w:rPr>
        <w:t>clientWidth</w:t>
      </w:r>
      <w:r w:rsidR="00030AA1" w:rsidRPr="005F640A">
        <w:rPr>
          <w:rFonts w:hint="eastAsia"/>
          <w:b/>
          <w:color w:val="FF0000"/>
          <w:sz w:val="36"/>
          <w:szCs w:val="36"/>
        </w:rPr>
        <w:t>不加物体边框</w:t>
      </w:r>
      <w:r w:rsidR="00030AA1" w:rsidRPr="005F640A">
        <w:rPr>
          <w:rFonts w:hint="eastAsia"/>
          <w:b/>
          <w:color w:val="FF0000"/>
          <w:sz w:val="36"/>
          <w:szCs w:val="36"/>
        </w:rPr>
        <w:t xml:space="preserve"> , offsetWidth</w:t>
      </w:r>
      <w:r w:rsidR="00030AA1" w:rsidRPr="005F640A">
        <w:rPr>
          <w:rFonts w:hint="eastAsia"/>
          <w:b/>
          <w:color w:val="FF0000"/>
          <w:sz w:val="36"/>
          <w:szCs w:val="36"/>
        </w:rPr>
        <w:t>加上自己边框</w:t>
      </w:r>
    </w:p>
    <w:p w:rsidR="006F1DA5" w:rsidRDefault="006F1DA5" w:rsidP="006F1DA5">
      <w:pPr>
        <w:rPr>
          <w:rFonts w:hint="eastAsia"/>
          <w:sz w:val="36"/>
          <w:szCs w:val="36"/>
        </w:rPr>
      </w:pPr>
      <w:r w:rsidRPr="004E0533">
        <w:rPr>
          <w:rFonts w:hint="eastAsia"/>
          <w:sz w:val="36"/>
          <w:szCs w:val="36"/>
        </w:rPr>
        <w:t>2</w:t>
      </w:r>
      <w:r w:rsidRPr="004E0533">
        <w:rPr>
          <w:rFonts w:hint="eastAsia"/>
          <w:sz w:val="36"/>
          <w:szCs w:val="36"/>
        </w:rPr>
        <w:t>、</w:t>
      </w:r>
      <w:r w:rsidRPr="004E0533">
        <w:rPr>
          <w:rFonts w:hint="eastAsia"/>
          <w:sz w:val="36"/>
          <w:szCs w:val="36"/>
        </w:rPr>
        <w:t>offsetLeft</w:t>
      </w:r>
      <w:r w:rsidRPr="004E0533">
        <w:rPr>
          <w:rFonts w:hint="eastAsia"/>
          <w:sz w:val="36"/>
          <w:szCs w:val="36"/>
        </w:rPr>
        <w:t>是什么，什么情况下会产生</w:t>
      </w:r>
      <w:r w:rsidRPr="004E0533">
        <w:rPr>
          <w:rFonts w:hint="eastAsia"/>
          <w:sz w:val="36"/>
          <w:szCs w:val="36"/>
        </w:rPr>
        <w:t>offsetLeft</w:t>
      </w:r>
      <w:r w:rsidRPr="004E0533">
        <w:rPr>
          <w:rFonts w:hint="eastAsia"/>
          <w:sz w:val="36"/>
          <w:szCs w:val="36"/>
        </w:rPr>
        <w:t>（</w:t>
      </w:r>
      <w:r w:rsidRPr="004E0533">
        <w:rPr>
          <w:rFonts w:hint="eastAsia"/>
          <w:sz w:val="36"/>
          <w:szCs w:val="36"/>
        </w:rPr>
        <w:t>offsetLeft</w:t>
      </w:r>
      <w:r w:rsidRPr="004E0533">
        <w:rPr>
          <w:rFonts w:hint="eastAsia"/>
          <w:sz w:val="36"/>
          <w:szCs w:val="36"/>
        </w:rPr>
        <w:t>的值包括那些，或从</w:t>
      </w:r>
      <w:r w:rsidR="00584F2A">
        <w:rPr>
          <w:rFonts w:hint="eastAsia"/>
          <w:sz w:val="36"/>
          <w:szCs w:val="36"/>
        </w:rPr>
        <w:t>哪</w:t>
      </w:r>
      <w:r w:rsidRPr="004E0533">
        <w:rPr>
          <w:rFonts w:hint="eastAsia"/>
          <w:sz w:val="36"/>
          <w:szCs w:val="36"/>
        </w:rPr>
        <w:t>儿开始算的）</w:t>
      </w:r>
    </w:p>
    <w:p w:rsidR="00030AA1" w:rsidRPr="005F640A" w:rsidRDefault="00030AA1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offsetLeft</w:t>
      </w:r>
      <w:r w:rsidRPr="005F640A">
        <w:rPr>
          <w:rFonts w:hint="eastAsia"/>
          <w:b/>
          <w:color w:val="FF0000"/>
          <w:sz w:val="36"/>
          <w:szCs w:val="36"/>
        </w:rPr>
        <w:t>是物体到参照物左边的距离</w:t>
      </w:r>
      <w:r w:rsidRPr="005F640A">
        <w:rPr>
          <w:rFonts w:hint="eastAsia"/>
          <w:b/>
          <w:color w:val="FF0000"/>
          <w:sz w:val="36"/>
          <w:szCs w:val="36"/>
        </w:rPr>
        <w:t xml:space="preserve">   </w:t>
      </w:r>
      <w:r w:rsidRPr="005F640A">
        <w:rPr>
          <w:rFonts w:hint="eastAsia"/>
          <w:b/>
          <w:color w:val="FF0000"/>
          <w:sz w:val="36"/>
          <w:szCs w:val="36"/>
        </w:rPr>
        <w:t>从参照物的内边框到物体的外边框的距离</w:t>
      </w:r>
    </w:p>
    <w:p w:rsidR="006F1DA5" w:rsidRDefault="006F1DA5" w:rsidP="006F1DA5">
      <w:pPr>
        <w:rPr>
          <w:rFonts w:hint="eastAsia"/>
          <w:sz w:val="36"/>
          <w:szCs w:val="36"/>
        </w:rPr>
      </w:pPr>
      <w:r w:rsidRPr="004E0533">
        <w:rPr>
          <w:rFonts w:hint="eastAsia"/>
          <w:sz w:val="36"/>
          <w:szCs w:val="36"/>
        </w:rPr>
        <w:t>3</w:t>
      </w:r>
      <w:r w:rsidRPr="004E0533">
        <w:rPr>
          <w:rFonts w:hint="eastAsia"/>
          <w:sz w:val="36"/>
          <w:szCs w:val="36"/>
        </w:rPr>
        <w:t>、</w:t>
      </w:r>
      <w:r w:rsidRPr="004E0533">
        <w:rPr>
          <w:rFonts w:hint="eastAsia"/>
          <w:sz w:val="36"/>
          <w:szCs w:val="36"/>
        </w:rPr>
        <w:t>offsetParent</w:t>
      </w:r>
      <w:r w:rsidRPr="004E0533">
        <w:rPr>
          <w:rFonts w:hint="eastAsia"/>
          <w:sz w:val="36"/>
          <w:szCs w:val="36"/>
        </w:rPr>
        <w:t>是什么</w:t>
      </w:r>
      <w:r w:rsidRPr="004E0533">
        <w:rPr>
          <w:rFonts w:hint="eastAsia"/>
          <w:sz w:val="36"/>
          <w:szCs w:val="36"/>
        </w:rPr>
        <w:t>?</w:t>
      </w:r>
      <w:r w:rsidRPr="004E0533">
        <w:rPr>
          <w:rFonts w:hint="eastAsia"/>
          <w:sz w:val="36"/>
          <w:szCs w:val="36"/>
        </w:rPr>
        <w:t>在什么情况下，一个网页元素会变成下级</w:t>
      </w:r>
      <w:r w:rsidRPr="004E0533">
        <w:rPr>
          <w:rFonts w:hint="eastAsia"/>
          <w:sz w:val="36"/>
          <w:szCs w:val="36"/>
        </w:rPr>
        <w:t>(</w:t>
      </w:r>
      <w:r w:rsidRPr="004E0533">
        <w:rPr>
          <w:rFonts w:hint="eastAsia"/>
          <w:sz w:val="36"/>
          <w:szCs w:val="36"/>
        </w:rPr>
        <w:t>后代</w:t>
      </w:r>
      <w:r w:rsidRPr="004E0533">
        <w:rPr>
          <w:rFonts w:hint="eastAsia"/>
          <w:sz w:val="36"/>
          <w:szCs w:val="36"/>
        </w:rPr>
        <w:t>)</w:t>
      </w:r>
      <w:r w:rsidRPr="004E0533">
        <w:rPr>
          <w:rFonts w:hint="eastAsia"/>
          <w:sz w:val="36"/>
          <w:szCs w:val="36"/>
        </w:rPr>
        <w:t>元素的</w:t>
      </w:r>
      <w:r w:rsidRPr="004E0533">
        <w:rPr>
          <w:rFonts w:hint="eastAsia"/>
          <w:sz w:val="36"/>
          <w:szCs w:val="36"/>
        </w:rPr>
        <w:t>offsetParent?</w:t>
      </w:r>
    </w:p>
    <w:p w:rsidR="00030AA1" w:rsidRPr="005F640A" w:rsidRDefault="00030AA1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当前物体的参照物</w:t>
      </w:r>
      <w:r w:rsidRPr="005F640A">
        <w:rPr>
          <w:rFonts w:hint="eastAsia"/>
          <w:b/>
          <w:color w:val="FF0000"/>
          <w:sz w:val="36"/>
          <w:szCs w:val="36"/>
        </w:rPr>
        <w:t xml:space="preserve">    </w:t>
      </w:r>
      <w:r w:rsidRPr="005F640A">
        <w:rPr>
          <w:rFonts w:hint="eastAsia"/>
          <w:b/>
          <w:color w:val="FF0000"/>
          <w:sz w:val="36"/>
          <w:szCs w:val="36"/>
        </w:rPr>
        <w:t>设置了</w:t>
      </w:r>
      <w:r w:rsidRPr="005F640A">
        <w:rPr>
          <w:rFonts w:hint="eastAsia"/>
          <w:b/>
          <w:color w:val="FF0000"/>
          <w:sz w:val="36"/>
          <w:szCs w:val="36"/>
        </w:rPr>
        <w:t>position relative</w:t>
      </w:r>
      <w:r w:rsidRPr="005F640A">
        <w:rPr>
          <w:rFonts w:hint="eastAsia"/>
          <w:b/>
          <w:color w:val="FF0000"/>
          <w:sz w:val="36"/>
          <w:szCs w:val="36"/>
        </w:rPr>
        <w:t>或</w:t>
      </w:r>
      <w:r w:rsidRPr="005F640A">
        <w:rPr>
          <w:rFonts w:hint="eastAsia"/>
          <w:b/>
          <w:color w:val="FF0000"/>
          <w:sz w:val="36"/>
          <w:szCs w:val="36"/>
        </w:rPr>
        <w:t>position absolute</w:t>
      </w:r>
      <w:r w:rsidRPr="005F640A">
        <w:rPr>
          <w:rFonts w:hint="eastAsia"/>
          <w:b/>
          <w:color w:val="FF0000"/>
          <w:sz w:val="36"/>
          <w:szCs w:val="36"/>
        </w:rPr>
        <w:t>或</w:t>
      </w:r>
      <w:r w:rsidRPr="005F640A">
        <w:rPr>
          <w:rFonts w:hint="eastAsia"/>
          <w:b/>
          <w:color w:val="FF0000"/>
          <w:sz w:val="36"/>
          <w:szCs w:val="36"/>
        </w:rPr>
        <w:t>position fixed</w:t>
      </w:r>
    </w:p>
    <w:p w:rsidR="006F1DA5" w:rsidRDefault="006F1DA5" w:rsidP="006F1DA5">
      <w:pPr>
        <w:rPr>
          <w:rFonts w:hint="eastAsia"/>
          <w:sz w:val="36"/>
          <w:szCs w:val="36"/>
        </w:rPr>
      </w:pPr>
      <w:r w:rsidRPr="004E0533">
        <w:rPr>
          <w:rFonts w:hint="eastAsia"/>
          <w:sz w:val="36"/>
          <w:szCs w:val="36"/>
        </w:rPr>
        <w:t>4</w:t>
      </w:r>
      <w:r w:rsidRPr="004E0533">
        <w:rPr>
          <w:rFonts w:hint="eastAsia"/>
          <w:sz w:val="36"/>
          <w:szCs w:val="36"/>
        </w:rPr>
        <w:t>、如何算出浏览器的高度或宽度。</w:t>
      </w:r>
    </w:p>
    <w:p w:rsidR="00030AA1" w:rsidRPr="005F640A" w:rsidRDefault="00030AA1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b/>
          <w:color w:val="FF0000"/>
          <w:sz w:val="36"/>
          <w:szCs w:val="36"/>
        </w:rPr>
        <w:t>D</w:t>
      </w:r>
      <w:r w:rsidRPr="005F640A">
        <w:rPr>
          <w:rFonts w:hint="eastAsia"/>
          <w:b/>
          <w:color w:val="FF0000"/>
          <w:sz w:val="36"/>
          <w:szCs w:val="36"/>
        </w:rPr>
        <w:t>ocument.documentElement.clientHeight||document.body.client</w:t>
      </w:r>
      <w:r w:rsidR="00787078" w:rsidRPr="005F640A">
        <w:rPr>
          <w:rFonts w:hint="eastAsia"/>
          <w:b/>
          <w:color w:val="FF0000"/>
          <w:sz w:val="36"/>
          <w:szCs w:val="36"/>
        </w:rPr>
        <w:t>Height;</w:t>
      </w:r>
    </w:p>
    <w:p w:rsidR="00787078" w:rsidRPr="005F640A" w:rsidRDefault="00787078" w:rsidP="00787078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b/>
          <w:color w:val="FF0000"/>
          <w:sz w:val="36"/>
          <w:szCs w:val="36"/>
        </w:rPr>
        <w:t>D</w:t>
      </w:r>
      <w:r w:rsidRPr="005F640A">
        <w:rPr>
          <w:rFonts w:hint="eastAsia"/>
          <w:b/>
          <w:color w:val="FF0000"/>
          <w:sz w:val="36"/>
          <w:szCs w:val="36"/>
        </w:rPr>
        <w:t>ocument.documentElement.clientWidth||document.body. clientWidth;</w:t>
      </w:r>
    </w:p>
    <w:p w:rsidR="00787078" w:rsidRPr="004E0533" w:rsidRDefault="00787078" w:rsidP="006F1DA5">
      <w:pPr>
        <w:rPr>
          <w:rFonts w:hint="eastAsia"/>
          <w:sz w:val="36"/>
          <w:szCs w:val="36"/>
        </w:rPr>
      </w:pPr>
    </w:p>
    <w:p w:rsidR="006F1DA5" w:rsidRDefault="006F1DA5" w:rsidP="006F1DA5">
      <w:pPr>
        <w:rPr>
          <w:rFonts w:hint="eastAsia"/>
          <w:sz w:val="36"/>
          <w:szCs w:val="36"/>
        </w:rPr>
      </w:pPr>
      <w:r w:rsidRPr="004E0533">
        <w:rPr>
          <w:rFonts w:hint="eastAsia"/>
          <w:sz w:val="36"/>
          <w:szCs w:val="36"/>
        </w:rPr>
        <w:t>5</w:t>
      </w:r>
      <w:r w:rsidRPr="004E0533">
        <w:rPr>
          <w:rFonts w:hint="eastAsia"/>
          <w:sz w:val="36"/>
          <w:szCs w:val="36"/>
        </w:rPr>
        <w:t>、如何算浏览器中当前显示的页面的中心点的位置</w:t>
      </w:r>
    </w:p>
    <w:p w:rsidR="00787078" w:rsidRPr="005F640A" w:rsidRDefault="00787078" w:rsidP="00787078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b/>
          <w:color w:val="FF0000"/>
          <w:sz w:val="36"/>
          <w:szCs w:val="36"/>
        </w:rPr>
        <w:t>D</w:t>
      </w:r>
      <w:r w:rsidRPr="005F640A">
        <w:rPr>
          <w:rFonts w:hint="eastAsia"/>
          <w:b/>
          <w:color w:val="FF0000"/>
          <w:sz w:val="36"/>
          <w:szCs w:val="36"/>
        </w:rPr>
        <w:t>ocument.documentElement.clientHeight/2||document.body.clientHeight/2;</w:t>
      </w:r>
    </w:p>
    <w:p w:rsidR="00787078" w:rsidRPr="005F640A" w:rsidRDefault="00787078" w:rsidP="00787078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b/>
          <w:color w:val="FF0000"/>
          <w:sz w:val="36"/>
          <w:szCs w:val="36"/>
        </w:rPr>
        <w:t>D</w:t>
      </w:r>
      <w:r w:rsidRPr="005F640A">
        <w:rPr>
          <w:rFonts w:hint="eastAsia"/>
          <w:b/>
          <w:color w:val="FF0000"/>
          <w:sz w:val="36"/>
          <w:szCs w:val="36"/>
        </w:rPr>
        <w:t>ocument.documentElement.clientWidth/2||document.body. clientWidth/2;</w:t>
      </w:r>
    </w:p>
    <w:p w:rsidR="00787078" w:rsidRDefault="00787078" w:rsidP="006F1DA5">
      <w:pPr>
        <w:rPr>
          <w:rFonts w:hint="eastAsia"/>
          <w:sz w:val="36"/>
          <w:szCs w:val="36"/>
        </w:rPr>
      </w:pPr>
    </w:p>
    <w:p w:rsidR="006F1DA5" w:rsidRDefault="006F1DA5" w:rsidP="006F1DA5">
      <w:pPr>
        <w:rPr>
          <w:rFonts w:hint="eastAsia"/>
          <w:sz w:val="36"/>
          <w:szCs w:val="36"/>
        </w:rPr>
      </w:pPr>
      <w:r w:rsidRPr="004E0533">
        <w:rPr>
          <w:rFonts w:hint="eastAsia"/>
          <w:sz w:val="36"/>
          <w:szCs w:val="36"/>
        </w:rPr>
        <w:t>6</w:t>
      </w:r>
      <w:r w:rsidRPr="004E0533">
        <w:rPr>
          <w:rFonts w:hint="eastAsia"/>
          <w:sz w:val="36"/>
          <w:szCs w:val="36"/>
        </w:rPr>
        <w:t>、算出页面上任意元素的绝对位置（距离浏览器顶部的）</w:t>
      </w:r>
      <w:r w:rsidRPr="004E0533">
        <w:rPr>
          <w:rFonts w:hint="eastAsia"/>
          <w:sz w:val="36"/>
          <w:szCs w:val="36"/>
        </w:rPr>
        <w:t>;</w:t>
      </w:r>
    </w:p>
    <w:p w:rsidR="00787078" w:rsidRPr="005F640A" w:rsidRDefault="00787078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b/>
          <w:color w:val="FF0000"/>
          <w:sz w:val="36"/>
          <w:szCs w:val="36"/>
        </w:rPr>
        <w:t>var offset=fun</w:t>
      </w:r>
      <w:r w:rsidRPr="005F640A">
        <w:rPr>
          <w:rFonts w:hint="eastAsia"/>
          <w:b/>
          <w:color w:val="FF0000"/>
          <w:sz w:val="36"/>
          <w:szCs w:val="36"/>
        </w:rPr>
        <w:t>ction(ele){</w:t>
      </w:r>
    </w:p>
    <w:p w:rsidR="00787078" w:rsidRPr="005F640A" w:rsidRDefault="00787078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var t=ele.offsetTop,l=ele.offsetLeft,p=ele.offsetParent;</w:t>
      </w:r>
    </w:p>
    <w:p w:rsidR="00787078" w:rsidRPr="005F640A" w:rsidRDefault="00787078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while(p){</w:t>
      </w:r>
    </w:p>
    <w:p w:rsidR="00787078" w:rsidRPr="005F640A" w:rsidRDefault="00787078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if(navigator.userAgent.indexOf(</w:t>
      </w:r>
      <w:r w:rsidRPr="005F640A">
        <w:rPr>
          <w:b/>
          <w:color w:val="FF0000"/>
          <w:sz w:val="36"/>
          <w:szCs w:val="36"/>
        </w:rPr>
        <w:t>“</w:t>
      </w:r>
      <w:r w:rsidRPr="005F640A">
        <w:rPr>
          <w:rFonts w:hint="eastAsia"/>
          <w:b/>
          <w:color w:val="FF0000"/>
          <w:sz w:val="36"/>
          <w:szCs w:val="36"/>
        </w:rPr>
        <w:t>MSIE 8.0</w:t>
      </w:r>
      <w:r w:rsidRPr="005F640A">
        <w:rPr>
          <w:b/>
          <w:color w:val="FF0000"/>
          <w:sz w:val="36"/>
          <w:szCs w:val="36"/>
        </w:rPr>
        <w:t>”</w:t>
      </w:r>
      <w:r w:rsidRPr="005F640A">
        <w:rPr>
          <w:rFonts w:hint="eastAsia"/>
          <w:b/>
          <w:color w:val="FF0000"/>
          <w:sz w:val="36"/>
          <w:szCs w:val="36"/>
        </w:rPr>
        <w:t>)&lt;0){</w:t>
      </w:r>
    </w:p>
    <w:p w:rsidR="00787078" w:rsidRPr="005F640A" w:rsidRDefault="00787078" w:rsidP="00787078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t= p.clientTop;</w:t>
      </w:r>
    </w:p>
    <w:p w:rsidR="00787078" w:rsidRPr="005F640A" w:rsidRDefault="00787078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l= p.clientLeft</w:t>
      </w:r>
    </w:p>
    <w:p w:rsidR="00787078" w:rsidRPr="005F640A" w:rsidRDefault="00787078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}</w:t>
      </w:r>
    </w:p>
    <w:p w:rsidR="00787078" w:rsidRPr="005F640A" w:rsidRDefault="00787078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t= p.offsetTop;</w:t>
      </w:r>
    </w:p>
    <w:p w:rsidR="00787078" w:rsidRPr="005F640A" w:rsidRDefault="00787078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l= p.offsetLeft</w:t>
      </w:r>
      <w:r w:rsidR="006E3AC5" w:rsidRPr="005F640A">
        <w:rPr>
          <w:rFonts w:hint="eastAsia"/>
          <w:b/>
          <w:color w:val="FF0000"/>
          <w:sz w:val="36"/>
          <w:szCs w:val="36"/>
        </w:rPr>
        <w:t>;</w:t>
      </w:r>
    </w:p>
    <w:p w:rsidR="00787078" w:rsidRPr="005F640A" w:rsidRDefault="00787078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p= p.offsetParent;</w:t>
      </w:r>
    </w:p>
    <w:p w:rsidR="00787078" w:rsidRPr="005F640A" w:rsidRDefault="00787078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}</w:t>
      </w:r>
    </w:p>
    <w:p w:rsidR="006E3AC5" w:rsidRPr="005F640A" w:rsidRDefault="006E3AC5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return{top:t,left:l}</w:t>
      </w:r>
    </w:p>
    <w:p w:rsidR="006E3AC5" w:rsidRPr="005F640A" w:rsidRDefault="006E3AC5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}</w:t>
      </w:r>
    </w:p>
    <w:p w:rsidR="00787078" w:rsidRDefault="00787078" w:rsidP="006F1DA5">
      <w:pPr>
        <w:rPr>
          <w:rFonts w:hint="eastAsia"/>
          <w:sz w:val="36"/>
          <w:szCs w:val="36"/>
        </w:rPr>
      </w:pPr>
    </w:p>
    <w:p w:rsidR="006F1DA5" w:rsidRDefault="006F1DA5" w:rsidP="006F1DA5">
      <w:pPr>
        <w:rPr>
          <w:rFonts w:hint="eastAsia"/>
          <w:sz w:val="36"/>
          <w:szCs w:val="36"/>
        </w:rPr>
      </w:pPr>
      <w:r w:rsidRPr="004E0533">
        <w:rPr>
          <w:rFonts w:hint="eastAsia"/>
          <w:sz w:val="36"/>
          <w:szCs w:val="36"/>
        </w:rPr>
        <w:t>7</w:t>
      </w:r>
      <w:r w:rsidRPr="004E0533">
        <w:rPr>
          <w:rFonts w:hint="eastAsia"/>
          <w:sz w:val="36"/>
          <w:szCs w:val="36"/>
        </w:rPr>
        <w:t>、如何判断是什么浏览器和浏览器的版本号？</w:t>
      </w:r>
    </w:p>
    <w:p w:rsidR="006E3AC5" w:rsidRPr="005F640A" w:rsidRDefault="006E3AC5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在控制台输出</w:t>
      </w:r>
      <w:r w:rsidRPr="005F640A">
        <w:rPr>
          <w:rFonts w:hint="eastAsia"/>
          <w:b/>
          <w:color w:val="FF0000"/>
          <w:sz w:val="36"/>
          <w:szCs w:val="36"/>
        </w:rPr>
        <w:t>navigator.userAgent</w:t>
      </w:r>
    </w:p>
    <w:p w:rsidR="006F1DA5" w:rsidRDefault="006F1DA5" w:rsidP="006F1DA5">
      <w:pPr>
        <w:rPr>
          <w:rFonts w:hint="eastAsia"/>
          <w:sz w:val="36"/>
          <w:szCs w:val="36"/>
        </w:rPr>
      </w:pPr>
      <w:r w:rsidRPr="004E0533">
        <w:rPr>
          <w:rFonts w:hint="eastAsia"/>
          <w:sz w:val="36"/>
          <w:szCs w:val="36"/>
        </w:rPr>
        <w:t>8</w:t>
      </w:r>
      <w:r w:rsidRPr="004E0533">
        <w:rPr>
          <w:rFonts w:hint="eastAsia"/>
          <w:sz w:val="36"/>
          <w:szCs w:val="36"/>
        </w:rPr>
        <w:t>、使用</w:t>
      </w:r>
      <w:r w:rsidRPr="004E0533">
        <w:rPr>
          <w:rFonts w:hint="eastAsia"/>
          <w:sz w:val="36"/>
          <w:szCs w:val="36"/>
        </w:rPr>
        <w:t>scrollTop</w:t>
      </w:r>
      <w:r w:rsidRPr="004E0533">
        <w:rPr>
          <w:rFonts w:hint="eastAsia"/>
          <w:sz w:val="36"/>
          <w:szCs w:val="36"/>
        </w:rPr>
        <w:t>或</w:t>
      </w:r>
      <w:r w:rsidRPr="004E0533">
        <w:rPr>
          <w:rFonts w:hint="eastAsia"/>
          <w:sz w:val="36"/>
          <w:szCs w:val="36"/>
        </w:rPr>
        <w:t>scrollLeft</w:t>
      </w:r>
      <w:r w:rsidRPr="004E0533">
        <w:rPr>
          <w:rFonts w:hint="eastAsia"/>
          <w:sz w:val="36"/>
          <w:szCs w:val="36"/>
        </w:rPr>
        <w:t>实现一个文字无缝滚动的效果。</w:t>
      </w:r>
    </w:p>
    <w:p w:rsidR="00FC00C6" w:rsidRPr="005F640A" w:rsidRDefault="00FC00C6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var oDiv=document.getElementById(</w:t>
      </w:r>
      <w:r w:rsidRPr="005F640A">
        <w:rPr>
          <w:b/>
          <w:color w:val="FF0000"/>
          <w:sz w:val="36"/>
          <w:szCs w:val="36"/>
        </w:rPr>
        <w:t>“</w:t>
      </w:r>
      <w:r w:rsidRPr="005F640A">
        <w:rPr>
          <w:rFonts w:hint="eastAsia"/>
          <w:b/>
          <w:color w:val="FF0000"/>
          <w:sz w:val="36"/>
          <w:szCs w:val="36"/>
        </w:rPr>
        <w:t>div1</w:t>
      </w:r>
      <w:r w:rsidRPr="005F640A">
        <w:rPr>
          <w:b/>
          <w:color w:val="FF0000"/>
          <w:sz w:val="36"/>
          <w:szCs w:val="36"/>
        </w:rPr>
        <w:t>”</w:t>
      </w:r>
      <w:r w:rsidRPr="005F640A">
        <w:rPr>
          <w:rFonts w:hint="eastAsia"/>
          <w:b/>
          <w:color w:val="FF0000"/>
          <w:sz w:val="36"/>
          <w:szCs w:val="36"/>
        </w:rPr>
        <w:t>);</w:t>
      </w:r>
    </w:p>
    <w:p w:rsidR="00FC00C6" w:rsidRPr="005F640A" w:rsidRDefault="00FC00C6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lastRenderedPageBreak/>
        <w:t>var innerHTML=oDiv. innerHTML;</w:t>
      </w:r>
    </w:p>
    <w:p w:rsidR="00FC00C6" w:rsidRPr="005F640A" w:rsidRDefault="00FC00C6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function(){</w:t>
      </w:r>
    </w:p>
    <w:p w:rsidR="00FC00C6" w:rsidRPr="005F640A" w:rsidRDefault="00FC00C6" w:rsidP="00FC00C6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 xml:space="preserve">     var temp= oDiv. scrollTop;</w:t>
      </w:r>
    </w:p>
    <w:p w:rsidR="00FC00C6" w:rsidRPr="005F640A" w:rsidRDefault="00FC00C6" w:rsidP="00FC00C6">
      <w:pPr>
        <w:ind w:firstLineChars="200" w:firstLine="720"/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oDiv. scrollTop</w:t>
      </w:r>
      <w:r w:rsidR="00534236" w:rsidRPr="005F640A">
        <w:rPr>
          <w:rFonts w:hint="eastAsia"/>
          <w:b/>
          <w:color w:val="FF0000"/>
          <w:sz w:val="36"/>
          <w:szCs w:val="36"/>
        </w:rPr>
        <w:t>++</w:t>
      </w:r>
      <w:r w:rsidRPr="005F640A">
        <w:rPr>
          <w:rFonts w:hint="eastAsia"/>
          <w:b/>
          <w:color w:val="FF0000"/>
          <w:sz w:val="36"/>
          <w:szCs w:val="36"/>
        </w:rPr>
        <w:t>;</w:t>
      </w:r>
    </w:p>
    <w:p w:rsidR="00FC00C6" w:rsidRPr="005F640A" w:rsidRDefault="00FC00C6" w:rsidP="00FC00C6">
      <w:pPr>
        <w:ind w:firstLineChars="200" w:firstLine="720"/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if(oDiv. scrollTop==temp){</w:t>
      </w:r>
    </w:p>
    <w:p w:rsidR="00FC00C6" w:rsidRPr="005F640A" w:rsidRDefault="00FC00C6" w:rsidP="00FC00C6">
      <w:pPr>
        <w:ind w:firstLineChars="200" w:firstLine="720"/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 xml:space="preserve">  oDiv. innerHTML+= innerHTML</w:t>
      </w:r>
      <w:r w:rsidRPr="005F640A">
        <w:rPr>
          <w:b/>
          <w:color w:val="FF0000"/>
          <w:sz w:val="36"/>
          <w:szCs w:val="36"/>
        </w:rPr>
        <w:t>;</w:t>
      </w:r>
    </w:p>
    <w:p w:rsidR="00FC00C6" w:rsidRPr="005F640A" w:rsidRDefault="00FC00C6" w:rsidP="00FC00C6">
      <w:pPr>
        <w:ind w:firstLineChars="200" w:firstLine="720"/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}</w:t>
      </w:r>
    </w:p>
    <w:p w:rsidR="00FC00C6" w:rsidRPr="005F640A" w:rsidRDefault="00FC00C6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}</w:t>
      </w:r>
    </w:p>
    <w:p w:rsidR="00FC00C6" w:rsidRPr="005F640A" w:rsidRDefault="00FC00C6" w:rsidP="00FC00C6">
      <w:pPr>
        <w:ind w:firstLineChars="200" w:firstLine="720"/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window.setInterval(fn,20);</w:t>
      </w:r>
    </w:p>
    <w:p w:rsidR="006F1DA5" w:rsidRPr="004E0533" w:rsidRDefault="006F1DA5" w:rsidP="006F1DA5">
      <w:pPr>
        <w:rPr>
          <w:rFonts w:hint="eastAsia"/>
          <w:sz w:val="36"/>
          <w:szCs w:val="36"/>
        </w:rPr>
      </w:pPr>
      <w:r w:rsidRPr="004E0533">
        <w:rPr>
          <w:rFonts w:hint="eastAsia"/>
          <w:sz w:val="36"/>
          <w:szCs w:val="36"/>
        </w:rPr>
        <w:t>9</w:t>
      </w:r>
      <w:r w:rsidRPr="004E0533">
        <w:rPr>
          <w:rFonts w:hint="eastAsia"/>
          <w:sz w:val="36"/>
          <w:szCs w:val="36"/>
        </w:rPr>
        <w:t>、关于逻辑运算的一些题：</w:t>
      </w:r>
    </w:p>
    <w:p w:rsidR="006F1DA5" w:rsidRPr="004E0533" w:rsidRDefault="006E3AC5" w:rsidP="006F1DA5">
      <w:pPr>
        <w:rPr>
          <w:sz w:val="36"/>
          <w:szCs w:val="36"/>
        </w:rPr>
      </w:pPr>
      <w:r>
        <w:rPr>
          <w:sz w:val="36"/>
          <w:szCs w:val="36"/>
        </w:rPr>
        <w:t>var a=false,b=9,c="</w:t>
      </w:r>
      <w:r>
        <w:rPr>
          <w:rFonts w:hint="eastAsia"/>
          <w:sz w:val="36"/>
          <w:szCs w:val="36"/>
        </w:rPr>
        <w:tab/>
      </w:r>
      <w:r w:rsidR="006F1DA5" w:rsidRPr="004E0533">
        <w:rPr>
          <w:sz w:val="36"/>
          <w:szCs w:val="36"/>
        </w:rPr>
        <w:t>";</w:t>
      </w:r>
    </w:p>
    <w:p w:rsidR="006F1DA5" w:rsidRPr="004E0533" w:rsidRDefault="006F1DA5" w:rsidP="006F1DA5">
      <w:pPr>
        <w:rPr>
          <w:rFonts w:hint="eastAsia"/>
          <w:sz w:val="36"/>
          <w:szCs w:val="36"/>
        </w:rPr>
      </w:pPr>
      <w:r w:rsidRPr="004E0533">
        <w:rPr>
          <w:rFonts w:hint="eastAsia"/>
          <w:sz w:val="36"/>
          <w:szCs w:val="36"/>
        </w:rPr>
        <w:t>var result=a||b&amp;&amp;c;//</w:t>
      </w:r>
      <w:r w:rsidRPr="004E0533">
        <w:rPr>
          <w:rFonts w:hint="eastAsia"/>
          <w:sz w:val="36"/>
          <w:szCs w:val="36"/>
        </w:rPr>
        <w:t>问：这会</w:t>
      </w:r>
      <w:r w:rsidRPr="004E0533">
        <w:rPr>
          <w:rFonts w:hint="eastAsia"/>
          <w:sz w:val="36"/>
          <w:szCs w:val="36"/>
        </w:rPr>
        <w:t>result</w:t>
      </w:r>
      <w:r w:rsidRPr="004E0533">
        <w:rPr>
          <w:rFonts w:hint="eastAsia"/>
          <w:sz w:val="36"/>
          <w:szCs w:val="36"/>
        </w:rPr>
        <w:t>的结果</w:t>
      </w:r>
      <w:r w:rsidR="006E3AC5">
        <w:rPr>
          <w:rFonts w:hint="eastAsia"/>
          <w:sz w:val="36"/>
          <w:szCs w:val="36"/>
        </w:rPr>
        <w:t xml:space="preserve">  </w:t>
      </w:r>
      <w:r w:rsidR="006E3AC5" w:rsidRPr="005F640A">
        <w:rPr>
          <w:rFonts w:hint="eastAsia"/>
          <w:b/>
          <w:color w:val="FF0000"/>
          <w:sz w:val="36"/>
          <w:szCs w:val="36"/>
        </w:rPr>
        <w:t>空</w:t>
      </w:r>
    </w:p>
    <w:p w:rsidR="006F1DA5" w:rsidRPr="005F640A" w:rsidRDefault="006F1DA5" w:rsidP="006F1DA5">
      <w:pPr>
        <w:rPr>
          <w:rFonts w:hint="eastAsia"/>
          <w:b/>
          <w:color w:val="FF0000"/>
          <w:sz w:val="36"/>
          <w:szCs w:val="36"/>
        </w:rPr>
      </w:pPr>
      <w:r w:rsidRPr="004E0533">
        <w:rPr>
          <w:rFonts w:hint="eastAsia"/>
          <w:sz w:val="36"/>
          <w:szCs w:val="36"/>
        </w:rPr>
        <w:t>var result=a&amp;&amp;b&amp;&amp;c;//</w:t>
      </w:r>
      <w:r w:rsidRPr="004E0533">
        <w:rPr>
          <w:rFonts w:hint="eastAsia"/>
          <w:sz w:val="36"/>
          <w:szCs w:val="36"/>
        </w:rPr>
        <w:t>问：这会</w:t>
      </w:r>
      <w:r w:rsidRPr="004E0533">
        <w:rPr>
          <w:rFonts w:hint="eastAsia"/>
          <w:sz w:val="36"/>
          <w:szCs w:val="36"/>
        </w:rPr>
        <w:t>result</w:t>
      </w:r>
      <w:r w:rsidRPr="004E0533">
        <w:rPr>
          <w:rFonts w:hint="eastAsia"/>
          <w:sz w:val="36"/>
          <w:szCs w:val="36"/>
        </w:rPr>
        <w:t>的结果</w:t>
      </w:r>
      <w:r w:rsidR="006E3AC5" w:rsidRPr="005F640A">
        <w:rPr>
          <w:rFonts w:hint="eastAsia"/>
          <w:b/>
          <w:color w:val="FF0000"/>
          <w:sz w:val="36"/>
          <w:szCs w:val="36"/>
        </w:rPr>
        <w:t>false</w:t>
      </w:r>
    </w:p>
    <w:p w:rsidR="006F1DA5" w:rsidRDefault="006F1DA5" w:rsidP="006F1DA5">
      <w:pPr>
        <w:rPr>
          <w:rFonts w:hint="eastAsia"/>
          <w:sz w:val="36"/>
          <w:szCs w:val="36"/>
        </w:rPr>
      </w:pPr>
      <w:r w:rsidRPr="004E0533">
        <w:rPr>
          <w:rFonts w:hint="eastAsia"/>
          <w:sz w:val="36"/>
          <w:szCs w:val="36"/>
        </w:rPr>
        <w:t>result=c&amp;&amp;b&amp;&amp;a;//</w:t>
      </w:r>
      <w:r w:rsidRPr="004E0533">
        <w:rPr>
          <w:rFonts w:hint="eastAsia"/>
          <w:sz w:val="36"/>
          <w:szCs w:val="36"/>
        </w:rPr>
        <w:t>问：这会</w:t>
      </w:r>
      <w:r w:rsidRPr="004E0533">
        <w:rPr>
          <w:rFonts w:hint="eastAsia"/>
          <w:sz w:val="36"/>
          <w:szCs w:val="36"/>
        </w:rPr>
        <w:t>result</w:t>
      </w:r>
      <w:r w:rsidRPr="004E0533">
        <w:rPr>
          <w:rFonts w:hint="eastAsia"/>
          <w:sz w:val="36"/>
          <w:szCs w:val="36"/>
        </w:rPr>
        <w:t>的结果</w:t>
      </w:r>
      <w:r w:rsidR="006E3AC5">
        <w:rPr>
          <w:rFonts w:hint="eastAsia"/>
          <w:sz w:val="36"/>
          <w:szCs w:val="36"/>
        </w:rPr>
        <w:t xml:space="preserve"> </w:t>
      </w:r>
      <w:r w:rsidR="006E3AC5" w:rsidRPr="005F640A">
        <w:rPr>
          <w:rFonts w:hint="eastAsia"/>
          <w:b/>
          <w:color w:val="FF0000"/>
          <w:sz w:val="36"/>
          <w:szCs w:val="36"/>
        </w:rPr>
        <w:t>false</w:t>
      </w:r>
    </w:p>
    <w:p w:rsidR="006F1DA5" w:rsidRDefault="006F1DA5" w:rsidP="006F1DA5">
      <w:pPr>
        <w:rPr>
          <w:rFonts w:hint="eastAsia"/>
          <w:sz w:val="36"/>
          <w:szCs w:val="36"/>
        </w:rPr>
      </w:pPr>
      <w:r w:rsidRPr="004E0533">
        <w:rPr>
          <w:rFonts w:hint="eastAsia"/>
          <w:sz w:val="36"/>
          <w:szCs w:val="36"/>
        </w:rPr>
        <w:t>10</w:t>
      </w:r>
      <w:r w:rsidRPr="004E0533">
        <w:rPr>
          <w:rFonts w:hint="eastAsia"/>
          <w:sz w:val="36"/>
          <w:szCs w:val="36"/>
        </w:rPr>
        <w:t>、</w:t>
      </w:r>
      <w:r w:rsidRPr="004E0533">
        <w:rPr>
          <w:rFonts w:hint="eastAsia"/>
          <w:sz w:val="36"/>
          <w:szCs w:val="36"/>
        </w:rPr>
        <w:t>setTimeout</w:t>
      </w:r>
      <w:r w:rsidRPr="004E0533">
        <w:rPr>
          <w:rFonts w:hint="eastAsia"/>
          <w:sz w:val="36"/>
          <w:szCs w:val="36"/>
        </w:rPr>
        <w:t>和</w:t>
      </w:r>
      <w:r w:rsidRPr="004E0533">
        <w:rPr>
          <w:rFonts w:hint="eastAsia"/>
          <w:sz w:val="36"/>
          <w:szCs w:val="36"/>
        </w:rPr>
        <w:t>setInterval</w:t>
      </w:r>
      <w:r w:rsidRPr="004E0533">
        <w:rPr>
          <w:rFonts w:hint="eastAsia"/>
          <w:sz w:val="36"/>
          <w:szCs w:val="36"/>
        </w:rPr>
        <w:t>的返回值是什么类型的，它</w:t>
      </w:r>
      <w:r w:rsidR="00842318">
        <w:rPr>
          <w:rFonts w:hint="eastAsia"/>
          <w:sz w:val="36"/>
          <w:szCs w:val="36"/>
        </w:rPr>
        <w:t>俩</w:t>
      </w:r>
      <w:r w:rsidRPr="004E0533">
        <w:rPr>
          <w:rFonts w:hint="eastAsia"/>
          <w:sz w:val="36"/>
          <w:szCs w:val="36"/>
        </w:rPr>
        <w:t>有什么</w:t>
      </w:r>
      <w:r w:rsidR="00960684">
        <w:rPr>
          <w:rFonts w:hint="eastAsia"/>
          <w:sz w:val="36"/>
          <w:szCs w:val="36"/>
        </w:rPr>
        <w:t>区别？</w:t>
      </w:r>
    </w:p>
    <w:p w:rsidR="009A1E5E" w:rsidRPr="005F640A" w:rsidRDefault="009A1E5E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返回是一个</w:t>
      </w:r>
      <w:r w:rsidRPr="005F640A">
        <w:rPr>
          <w:rFonts w:hint="eastAsia"/>
          <w:b/>
          <w:color w:val="FF0000"/>
          <w:sz w:val="36"/>
          <w:szCs w:val="36"/>
        </w:rPr>
        <w:t>Number</w:t>
      </w:r>
      <w:r w:rsidRPr="005F640A">
        <w:rPr>
          <w:rFonts w:hint="eastAsia"/>
          <w:b/>
          <w:color w:val="FF0000"/>
          <w:sz w:val="36"/>
          <w:szCs w:val="36"/>
        </w:rPr>
        <w:t>类型</w:t>
      </w:r>
    </w:p>
    <w:p w:rsidR="009A1E5E" w:rsidRPr="005F640A" w:rsidRDefault="009A1E5E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setTimeout</w:t>
      </w:r>
      <w:r w:rsidRPr="005F640A">
        <w:rPr>
          <w:rFonts w:hint="eastAsia"/>
          <w:b/>
          <w:color w:val="FF0000"/>
          <w:sz w:val="36"/>
          <w:szCs w:val="36"/>
        </w:rPr>
        <w:t>到制定时间执行一次就停止</w:t>
      </w:r>
    </w:p>
    <w:p w:rsidR="009A1E5E" w:rsidRPr="005F640A" w:rsidRDefault="009A1E5E" w:rsidP="006F1DA5">
      <w:pPr>
        <w:rPr>
          <w:rFonts w:hint="eastAsia"/>
          <w:b/>
          <w:color w:val="FF0000"/>
          <w:sz w:val="36"/>
          <w:szCs w:val="36"/>
        </w:rPr>
      </w:pPr>
      <w:r w:rsidRPr="005F640A">
        <w:rPr>
          <w:rFonts w:hint="eastAsia"/>
          <w:b/>
          <w:color w:val="FF0000"/>
          <w:sz w:val="36"/>
          <w:szCs w:val="36"/>
        </w:rPr>
        <w:t>setInterval</w:t>
      </w:r>
      <w:r w:rsidRPr="005F640A">
        <w:rPr>
          <w:rFonts w:hint="eastAsia"/>
          <w:b/>
          <w:color w:val="FF0000"/>
          <w:sz w:val="36"/>
          <w:szCs w:val="36"/>
        </w:rPr>
        <w:t>每到制定时间就会停止一次</w:t>
      </w:r>
    </w:p>
    <w:sectPr w:rsidR="009A1E5E" w:rsidRPr="005F640A" w:rsidSect="00E512C6">
      <w:headerReference w:type="default" r:id="rId7"/>
      <w:footerReference w:type="default" r:id="rId8"/>
      <w:pgSz w:w="11906" w:h="16838"/>
      <w:pgMar w:top="1212" w:right="1080" w:bottom="899" w:left="1080" w:header="539" w:footer="10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2CC" w:rsidRDefault="00AB22CC">
      <w:r>
        <w:separator/>
      </w:r>
    </w:p>
  </w:endnote>
  <w:endnote w:type="continuationSeparator" w:id="0">
    <w:p w:rsidR="00AB22CC" w:rsidRDefault="00AB22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318" w:rsidRDefault="00842318">
    <w:pPr>
      <w:pStyle w:val="a6"/>
    </w:pPr>
    <w:r w:rsidRPr="003B543A">
      <w:rPr>
        <w:rFonts w:ascii="宋体" w:hAnsi="宋体" w:hint="eastAsia"/>
        <w:sz w:val="21"/>
        <w:szCs w:val="21"/>
      </w:rPr>
      <w:t>珠峰培训</w:t>
    </w:r>
    <w:r w:rsidRPr="003B543A">
      <w:rPr>
        <w:rFonts w:ascii="宋体" w:hAnsi="宋体" w:hint="eastAsia"/>
        <w:sz w:val="21"/>
        <w:szCs w:val="21"/>
      </w:rPr>
      <w:t xml:space="preserve">                    </w:t>
    </w:r>
    <w:r>
      <w:rPr>
        <w:rFonts w:ascii="宋体" w:hAnsi="宋体" w:hint="eastAsia"/>
        <w:sz w:val="21"/>
        <w:szCs w:val="21"/>
      </w:rPr>
      <w:t xml:space="preserve">  </w:t>
    </w:r>
    <w:r w:rsidRPr="003B543A">
      <w:rPr>
        <w:rFonts w:ascii="宋体" w:hAnsi="宋体" w:hint="eastAsia"/>
        <w:sz w:val="21"/>
        <w:szCs w:val="21"/>
      </w:rPr>
      <w:t xml:space="preserve"> </w:t>
    </w:r>
    <w:r w:rsidRPr="003B543A">
      <w:rPr>
        <w:rFonts w:ascii="宋体" w:hAnsi="宋体"/>
        <w:sz w:val="21"/>
        <w:szCs w:val="21"/>
      </w:rPr>
      <w:t>http://www.zhufengpeixun.cn</w:t>
    </w:r>
    <w:r w:rsidRPr="003B543A">
      <w:rPr>
        <w:rFonts w:ascii="宋体" w:hAnsi="宋体" w:hint="eastAsia"/>
        <w:sz w:val="21"/>
        <w:szCs w:val="21"/>
      </w:rPr>
      <w:t xml:space="preserve">               </w:t>
    </w:r>
    <w:r>
      <w:rPr>
        <w:rFonts w:ascii="宋体" w:hAnsi="宋体" w:hint="eastAsia"/>
        <w:sz w:val="21"/>
        <w:szCs w:val="21"/>
      </w:rPr>
      <w:t xml:space="preserve">   </w:t>
    </w:r>
    <w:r w:rsidRPr="003B543A">
      <w:rPr>
        <w:rFonts w:ascii="宋体" w:hAnsi="宋体" w:hint="eastAsia"/>
        <w:sz w:val="21"/>
        <w:szCs w:val="21"/>
      </w:rPr>
      <w:t xml:space="preserve">  QQ:</w:t>
    </w:r>
    <w:r w:rsidRPr="003B543A">
      <w:rPr>
        <w:rFonts w:ascii="宋体" w:hAnsi="宋体"/>
        <w:sz w:val="21"/>
        <w:szCs w:val="21"/>
      </w:rPr>
      <w:t>1144709265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2CC" w:rsidRDefault="00AB22CC">
      <w:r>
        <w:separator/>
      </w:r>
    </w:p>
  </w:footnote>
  <w:footnote w:type="continuationSeparator" w:id="0">
    <w:p w:rsidR="00AB22CC" w:rsidRDefault="00AB22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318" w:rsidRPr="000D2F28" w:rsidRDefault="00842318">
    <w:pPr>
      <w:pStyle w:val="a5"/>
      <w:rPr>
        <w:rFonts w:hint="eastAsia"/>
        <w:b/>
        <w:sz w:val="28"/>
        <w:szCs w:val="28"/>
      </w:rPr>
    </w:pPr>
    <w:r w:rsidRPr="0002035D">
      <w:rPr>
        <w:rFonts w:hint="eastAsia"/>
        <w:sz w:val="28"/>
        <w:szCs w:val="28"/>
      </w:rPr>
      <w:t>珠峰培训</w:t>
    </w:r>
    <w:r w:rsidRPr="0002035D">
      <w:rPr>
        <w:rFonts w:hint="eastAsia"/>
        <w:sz w:val="28"/>
        <w:szCs w:val="28"/>
      </w:rPr>
      <w:t>JavaScript</w:t>
    </w:r>
    <w:r w:rsidRPr="0002035D">
      <w:rPr>
        <w:rFonts w:hint="eastAsia"/>
        <w:sz w:val="28"/>
        <w:szCs w:val="28"/>
      </w:rPr>
      <w:t>前端开发课程</w:t>
    </w:r>
    <w:r w:rsidRPr="0002035D">
      <w:rPr>
        <w:rFonts w:hint="eastAsia"/>
        <w:b/>
        <w:sz w:val="28"/>
        <w:szCs w:val="28"/>
      </w:rPr>
      <w:t>-------</w:t>
    </w:r>
    <w:r w:rsidRPr="0002035D">
      <w:rPr>
        <w:rFonts w:hint="eastAsia"/>
        <w:sz w:val="28"/>
        <w:szCs w:val="28"/>
      </w:rPr>
      <w:t>-</w:t>
    </w:r>
    <w:r w:rsidRPr="000D2F28">
      <w:rPr>
        <w:rFonts w:hint="eastAsia"/>
        <w:b/>
        <w:sz w:val="28"/>
        <w:szCs w:val="28"/>
      </w:rPr>
      <w:t>第</w:t>
    </w:r>
    <w:r>
      <w:rPr>
        <w:rFonts w:hint="eastAsia"/>
        <w:b/>
        <w:sz w:val="28"/>
        <w:szCs w:val="28"/>
      </w:rPr>
      <w:t>三</w:t>
    </w:r>
    <w:r w:rsidRPr="000D2F28">
      <w:rPr>
        <w:rFonts w:hint="eastAsia"/>
        <w:b/>
        <w:sz w:val="28"/>
        <w:szCs w:val="28"/>
      </w:rPr>
      <w:t>周测试题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singleLevel"/>
    <w:tmpl w:val="0000000D"/>
    <w:lvl w:ilvl="0">
      <w:start w:val="1"/>
      <w:numFmt w:val="upperLetter"/>
      <w:lvlText w:val="%1.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alibri" w:hAnsi="Calibr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4">
    <w:nsid w:val="4F4A1F4B"/>
    <w:multiLevelType w:val="hybridMultilevel"/>
    <w:tmpl w:val="ADA0753C"/>
    <w:lvl w:ilvl="0" w:tplc="56CAD6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C89A13"/>
    <w:multiLevelType w:val="singleLevel"/>
    <w:tmpl w:val="53C89A13"/>
    <w:lvl w:ilvl="0">
      <w:start w:val="1"/>
      <w:numFmt w:val="chineseCounting"/>
      <w:suff w:val="nothing"/>
      <w:lvlText w:val="%1、"/>
      <w:lvlJc w:val="left"/>
    </w:lvl>
  </w:abstractNum>
  <w:abstractNum w:abstractNumId="6">
    <w:nsid w:val="53C89A22"/>
    <w:multiLevelType w:val="singleLevel"/>
    <w:tmpl w:val="53C89A22"/>
    <w:lvl w:ilvl="0">
      <w:start w:val="2"/>
      <w:numFmt w:val="chineseCounting"/>
      <w:suff w:val="nothing"/>
      <w:lvlText w:val="%1、"/>
      <w:lvlJc w:val="left"/>
    </w:lvl>
  </w:abstractNum>
  <w:abstractNum w:abstractNumId="7">
    <w:nsid w:val="53C89A31"/>
    <w:multiLevelType w:val="singleLevel"/>
    <w:tmpl w:val="53C89A31"/>
    <w:lvl w:ilvl="0">
      <w:start w:val="3"/>
      <w:numFmt w:val="chineseCounting"/>
      <w:suff w:val="nothing"/>
      <w:lvlText w:val="%1、"/>
      <w:lvlJc w:val="left"/>
    </w:lvl>
  </w:abstractNum>
  <w:abstractNum w:abstractNumId="8">
    <w:nsid w:val="53C89A40"/>
    <w:multiLevelType w:val="singleLevel"/>
    <w:tmpl w:val="53C89A40"/>
    <w:lvl w:ilvl="0">
      <w:start w:val="4"/>
      <w:numFmt w:val="chineseCounting"/>
      <w:suff w:val="nothing"/>
      <w:lvlText w:val="%1、"/>
      <w:lvlJc w:val="left"/>
    </w:lvl>
  </w:abstractNum>
  <w:abstractNum w:abstractNumId="9">
    <w:nsid w:val="53C8A33C"/>
    <w:multiLevelType w:val="singleLevel"/>
    <w:tmpl w:val="53C8A33C"/>
    <w:lvl w:ilvl="0">
      <w:start w:val="6"/>
      <w:numFmt w:val="chineseCounting"/>
      <w:suff w:val="nothing"/>
      <w:lvlText w:val="%1、"/>
      <w:lvlJc w:val="left"/>
    </w:lvl>
  </w:abstractNum>
  <w:abstractNum w:abstractNumId="10">
    <w:nsid w:val="53C8A35B"/>
    <w:multiLevelType w:val="singleLevel"/>
    <w:tmpl w:val="53C8A35B"/>
    <w:lvl w:ilvl="0">
      <w:start w:val="7"/>
      <w:numFmt w:val="chineseCounting"/>
      <w:suff w:val="nothing"/>
      <w:lvlText w:val="%1、"/>
      <w:lvlJc w:val="left"/>
    </w:lvl>
  </w:abstractNum>
  <w:abstractNum w:abstractNumId="11">
    <w:nsid w:val="53C8A36A"/>
    <w:multiLevelType w:val="singleLevel"/>
    <w:tmpl w:val="53C8A36A"/>
    <w:lvl w:ilvl="0">
      <w:start w:val="8"/>
      <w:numFmt w:val="chineseCounting"/>
      <w:suff w:val="nothing"/>
      <w:lvlText w:val="%1、"/>
      <w:lvlJc w:val="left"/>
    </w:lvl>
  </w:abstractNum>
  <w:abstractNum w:abstractNumId="12">
    <w:nsid w:val="53C8A378"/>
    <w:multiLevelType w:val="singleLevel"/>
    <w:tmpl w:val="53C8A378"/>
    <w:lvl w:ilvl="0">
      <w:start w:val="9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E0A20"/>
    <w:rsid w:val="0002035D"/>
    <w:rsid w:val="00030AA1"/>
    <w:rsid w:val="0003122F"/>
    <w:rsid w:val="00031996"/>
    <w:rsid w:val="00037D4F"/>
    <w:rsid w:val="000478E4"/>
    <w:rsid w:val="000642B6"/>
    <w:rsid w:val="00066570"/>
    <w:rsid w:val="00075852"/>
    <w:rsid w:val="00077903"/>
    <w:rsid w:val="00077C5A"/>
    <w:rsid w:val="000863B4"/>
    <w:rsid w:val="00090E86"/>
    <w:rsid w:val="00092E72"/>
    <w:rsid w:val="000A55F4"/>
    <w:rsid w:val="000C2F31"/>
    <w:rsid w:val="000D2F28"/>
    <w:rsid w:val="000D2FD3"/>
    <w:rsid w:val="000D39ED"/>
    <w:rsid w:val="000D6A60"/>
    <w:rsid w:val="000D6EE5"/>
    <w:rsid w:val="000D79F4"/>
    <w:rsid w:val="000F1882"/>
    <w:rsid w:val="00120A2E"/>
    <w:rsid w:val="00131E4D"/>
    <w:rsid w:val="00132C06"/>
    <w:rsid w:val="00132E34"/>
    <w:rsid w:val="00133B1F"/>
    <w:rsid w:val="00133D35"/>
    <w:rsid w:val="001376A4"/>
    <w:rsid w:val="00143037"/>
    <w:rsid w:val="00144FB9"/>
    <w:rsid w:val="001505AC"/>
    <w:rsid w:val="001522C2"/>
    <w:rsid w:val="00166F5E"/>
    <w:rsid w:val="00194DF9"/>
    <w:rsid w:val="00196392"/>
    <w:rsid w:val="00197B2A"/>
    <w:rsid w:val="001A0711"/>
    <w:rsid w:val="001B5006"/>
    <w:rsid w:val="001B5A75"/>
    <w:rsid w:val="001C1A01"/>
    <w:rsid w:val="001D03DF"/>
    <w:rsid w:val="001D1B22"/>
    <w:rsid w:val="001D7089"/>
    <w:rsid w:val="001E0BB8"/>
    <w:rsid w:val="001E3EC7"/>
    <w:rsid w:val="001F1A4C"/>
    <w:rsid w:val="001F41FD"/>
    <w:rsid w:val="001F5378"/>
    <w:rsid w:val="00211A2F"/>
    <w:rsid w:val="00215090"/>
    <w:rsid w:val="0022324D"/>
    <w:rsid w:val="00227B9D"/>
    <w:rsid w:val="002366E2"/>
    <w:rsid w:val="00237A87"/>
    <w:rsid w:val="00242153"/>
    <w:rsid w:val="00250913"/>
    <w:rsid w:val="002509AC"/>
    <w:rsid w:val="00250DD1"/>
    <w:rsid w:val="00255AF2"/>
    <w:rsid w:val="00264ECB"/>
    <w:rsid w:val="0026715D"/>
    <w:rsid w:val="002729F1"/>
    <w:rsid w:val="00287F79"/>
    <w:rsid w:val="002B37E3"/>
    <w:rsid w:val="002C2C0E"/>
    <w:rsid w:val="002C5249"/>
    <w:rsid w:val="002C63E2"/>
    <w:rsid w:val="002C71EA"/>
    <w:rsid w:val="002D5F6B"/>
    <w:rsid w:val="002F5CA7"/>
    <w:rsid w:val="0030047F"/>
    <w:rsid w:val="00306932"/>
    <w:rsid w:val="00307C03"/>
    <w:rsid w:val="00323B43"/>
    <w:rsid w:val="00331C32"/>
    <w:rsid w:val="00332BBB"/>
    <w:rsid w:val="00336F2A"/>
    <w:rsid w:val="00342A20"/>
    <w:rsid w:val="00342BEA"/>
    <w:rsid w:val="00352F92"/>
    <w:rsid w:val="00364290"/>
    <w:rsid w:val="00364E2F"/>
    <w:rsid w:val="00375925"/>
    <w:rsid w:val="00377F4D"/>
    <w:rsid w:val="00381096"/>
    <w:rsid w:val="0038196A"/>
    <w:rsid w:val="00382107"/>
    <w:rsid w:val="00383C88"/>
    <w:rsid w:val="003847C4"/>
    <w:rsid w:val="003C1AC1"/>
    <w:rsid w:val="003C4D0D"/>
    <w:rsid w:val="003C709A"/>
    <w:rsid w:val="003D37D8"/>
    <w:rsid w:val="003D7EF6"/>
    <w:rsid w:val="003E271F"/>
    <w:rsid w:val="004063D8"/>
    <w:rsid w:val="0041600B"/>
    <w:rsid w:val="00432B85"/>
    <w:rsid w:val="00433857"/>
    <w:rsid w:val="00434CFF"/>
    <w:rsid w:val="004358AB"/>
    <w:rsid w:val="00437EEF"/>
    <w:rsid w:val="00445004"/>
    <w:rsid w:val="0044702D"/>
    <w:rsid w:val="00456C57"/>
    <w:rsid w:val="00461281"/>
    <w:rsid w:val="00470286"/>
    <w:rsid w:val="0047272D"/>
    <w:rsid w:val="004908A1"/>
    <w:rsid w:val="00494052"/>
    <w:rsid w:val="004A300C"/>
    <w:rsid w:val="004C2B99"/>
    <w:rsid w:val="004D020F"/>
    <w:rsid w:val="004D094E"/>
    <w:rsid w:val="004D1863"/>
    <w:rsid w:val="004D47DD"/>
    <w:rsid w:val="004D54F1"/>
    <w:rsid w:val="004F257F"/>
    <w:rsid w:val="004F4270"/>
    <w:rsid w:val="005078F7"/>
    <w:rsid w:val="0051265B"/>
    <w:rsid w:val="00513EAB"/>
    <w:rsid w:val="0051795C"/>
    <w:rsid w:val="005204DA"/>
    <w:rsid w:val="005279B2"/>
    <w:rsid w:val="0053349F"/>
    <w:rsid w:val="00534236"/>
    <w:rsid w:val="005342C4"/>
    <w:rsid w:val="0054098D"/>
    <w:rsid w:val="00543F4E"/>
    <w:rsid w:val="00544529"/>
    <w:rsid w:val="00562C9B"/>
    <w:rsid w:val="00567460"/>
    <w:rsid w:val="00584AB6"/>
    <w:rsid w:val="00584F2A"/>
    <w:rsid w:val="00586A6B"/>
    <w:rsid w:val="005B4560"/>
    <w:rsid w:val="005C5470"/>
    <w:rsid w:val="005D727B"/>
    <w:rsid w:val="005E0C49"/>
    <w:rsid w:val="005F202C"/>
    <w:rsid w:val="005F231F"/>
    <w:rsid w:val="005F4E7D"/>
    <w:rsid w:val="005F576F"/>
    <w:rsid w:val="005F640A"/>
    <w:rsid w:val="0060244D"/>
    <w:rsid w:val="00605F3A"/>
    <w:rsid w:val="006079AA"/>
    <w:rsid w:val="006116B5"/>
    <w:rsid w:val="00631F3C"/>
    <w:rsid w:val="006361B1"/>
    <w:rsid w:val="00651434"/>
    <w:rsid w:val="00656FBB"/>
    <w:rsid w:val="006604C6"/>
    <w:rsid w:val="0067123F"/>
    <w:rsid w:val="00672185"/>
    <w:rsid w:val="00674EDD"/>
    <w:rsid w:val="00680F58"/>
    <w:rsid w:val="00683990"/>
    <w:rsid w:val="00692828"/>
    <w:rsid w:val="006B234D"/>
    <w:rsid w:val="006C5620"/>
    <w:rsid w:val="006D1637"/>
    <w:rsid w:val="006D4B86"/>
    <w:rsid w:val="006D6347"/>
    <w:rsid w:val="006D6902"/>
    <w:rsid w:val="006E1DE3"/>
    <w:rsid w:val="006E3AC5"/>
    <w:rsid w:val="006E79D1"/>
    <w:rsid w:val="006F1DA5"/>
    <w:rsid w:val="006F6F86"/>
    <w:rsid w:val="0071159F"/>
    <w:rsid w:val="00712CFD"/>
    <w:rsid w:val="00713507"/>
    <w:rsid w:val="007157E0"/>
    <w:rsid w:val="00716D78"/>
    <w:rsid w:val="007239F0"/>
    <w:rsid w:val="007241EC"/>
    <w:rsid w:val="00737524"/>
    <w:rsid w:val="00744F42"/>
    <w:rsid w:val="00747246"/>
    <w:rsid w:val="00747824"/>
    <w:rsid w:val="00756FFE"/>
    <w:rsid w:val="007622A6"/>
    <w:rsid w:val="007751BD"/>
    <w:rsid w:val="00782163"/>
    <w:rsid w:val="00787078"/>
    <w:rsid w:val="007A7629"/>
    <w:rsid w:val="007B0D69"/>
    <w:rsid w:val="007B5667"/>
    <w:rsid w:val="007B6D79"/>
    <w:rsid w:val="007D47AD"/>
    <w:rsid w:val="007E3885"/>
    <w:rsid w:val="007E53EF"/>
    <w:rsid w:val="007E59A3"/>
    <w:rsid w:val="00801962"/>
    <w:rsid w:val="008037DF"/>
    <w:rsid w:val="00804382"/>
    <w:rsid w:val="00807AC8"/>
    <w:rsid w:val="00824DA6"/>
    <w:rsid w:val="008255DD"/>
    <w:rsid w:val="00831137"/>
    <w:rsid w:val="00841E12"/>
    <w:rsid w:val="00842318"/>
    <w:rsid w:val="00865760"/>
    <w:rsid w:val="00874603"/>
    <w:rsid w:val="00881937"/>
    <w:rsid w:val="008A28A7"/>
    <w:rsid w:val="008A40DC"/>
    <w:rsid w:val="008B0282"/>
    <w:rsid w:val="008B28F8"/>
    <w:rsid w:val="008B7726"/>
    <w:rsid w:val="008C5CC2"/>
    <w:rsid w:val="008D3E47"/>
    <w:rsid w:val="008D4F79"/>
    <w:rsid w:val="008E040A"/>
    <w:rsid w:val="008E2544"/>
    <w:rsid w:val="008F341E"/>
    <w:rsid w:val="00901460"/>
    <w:rsid w:val="009128FC"/>
    <w:rsid w:val="00926F4C"/>
    <w:rsid w:val="00935769"/>
    <w:rsid w:val="00941636"/>
    <w:rsid w:val="009416F8"/>
    <w:rsid w:val="00945AC1"/>
    <w:rsid w:val="0094620C"/>
    <w:rsid w:val="00960684"/>
    <w:rsid w:val="009631DF"/>
    <w:rsid w:val="009647B8"/>
    <w:rsid w:val="009712D4"/>
    <w:rsid w:val="00987658"/>
    <w:rsid w:val="00987FF7"/>
    <w:rsid w:val="00990F83"/>
    <w:rsid w:val="009A1E5E"/>
    <w:rsid w:val="009A6612"/>
    <w:rsid w:val="009C70FB"/>
    <w:rsid w:val="009E0A20"/>
    <w:rsid w:val="009E387E"/>
    <w:rsid w:val="009E41DD"/>
    <w:rsid w:val="009F0681"/>
    <w:rsid w:val="00A06D77"/>
    <w:rsid w:val="00A141AE"/>
    <w:rsid w:val="00A201F0"/>
    <w:rsid w:val="00A2324C"/>
    <w:rsid w:val="00A26EE0"/>
    <w:rsid w:val="00A32126"/>
    <w:rsid w:val="00A3487A"/>
    <w:rsid w:val="00A438E8"/>
    <w:rsid w:val="00A53C6F"/>
    <w:rsid w:val="00A55250"/>
    <w:rsid w:val="00A725DF"/>
    <w:rsid w:val="00A82351"/>
    <w:rsid w:val="00A82442"/>
    <w:rsid w:val="00A850A7"/>
    <w:rsid w:val="00A853B7"/>
    <w:rsid w:val="00A9374B"/>
    <w:rsid w:val="00A94F24"/>
    <w:rsid w:val="00A96545"/>
    <w:rsid w:val="00AB22CC"/>
    <w:rsid w:val="00AC1A78"/>
    <w:rsid w:val="00AE57EC"/>
    <w:rsid w:val="00AE60C1"/>
    <w:rsid w:val="00B30193"/>
    <w:rsid w:val="00B35493"/>
    <w:rsid w:val="00B50A05"/>
    <w:rsid w:val="00B52968"/>
    <w:rsid w:val="00B52B79"/>
    <w:rsid w:val="00B66970"/>
    <w:rsid w:val="00B7049F"/>
    <w:rsid w:val="00B7418C"/>
    <w:rsid w:val="00B85B30"/>
    <w:rsid w:val="00BA222C"/>
    <w:rsid w:val="00BC17BD"/>
    <w:rsid w:val="00BC3E99"/>
    <w:rsid w:val="00BD3BC6"/>
    <w:rsid w:val="00BE178F"/>
    <w:rsid w:val="00BE361C"/>
    <w:rsid w:val="00C1380D"/>
    <w:rsid w:val="00C1567E"/>
    <w:rsid w:val="00C22614"/>
    <w:rsid w:val="00C25FFA"/>
    <w:rsid w:val="00C26F52"/>
    <w:rsid w:val="00C30770"/>
    <w:rsid w:val="00C31D9C"/>
    <w:rsid w:val="00C41B92"/>
    <w:rsid w:val="00C4576C"/>
    <w:rsid w:val="00C5239A"/>
    <w:rsid w:val="00C610C2"/>
    <w:rsid w:val="00C66C32"/>
    <w:rsid w:val="00C73D16"/>
    <w:rsid w:val="00C918CB"/>
    <w:rsid w:val="00C94486"/>
    <w:rsid w:val="00CA226A"/>
    <w:rsid w:val="00CA6301"/>
    <w:rsid w:val="00CB1B11"/>
    <w:rsid w:val="00CB5669"/>
    <w:rsid w:val="00CD36AD"/>
    <w:rsid w:val="00CE1C3D"/>
    <w:rsid w:val="00CF187F"/>
    <w:rsid w:val="00CF734D"/>
    <w:rsid w:val="00D15715"/>
    <w:rsid w:val="00D16B47"/>
    <w:rsid w:val="00D31881"/>
    <w:rsid w:val="00D457F4"/>
    <w:rsid w:val="00D474C2"/>
    <w:rsid w:val="00D542E5"/>
    <w:rsid w:val="00D56592"/>
    <w:rsid w:val="00D61FDB"/>
    <w:rsid w:val="00D63EBA"/>
    <w:rsid w:val="00D92DCE"/>
    <w:rsid w:val="00DB0181"/>
    <w:rsid w:val="00DB13AD"/>
    <w:rsid w:val="00DB6D80"/>
    <w:rsid w:val="00DB7F14"/>
    <w:rsid w:val="00DC424B"/>
    <w:rsid w:val="00DE0A49"/>
    <w:rsid w:val="00DE4205"/>
    <w:rsid w:val="00DE6C59"/>
    <w:rsid w:val="00DF0B97"/>
    <w:rsid w:val="00DF364E"/>
    <w:rsid w:val="00E0229E"/>
    <w:rsid w:val="00E12B70"/>
    <w:rsid w:val="00E138EE"/>
    <w:rsid w:val="00E13E6A"/>
    <w:rsid w:val="00E42B58"/>
    <w:rsid w:val="00E4717F"/>
    <w:rsid w:val="00E512C6"/>
    <w:rsid w:val="00E654CB"/>
    <w:rsid w:val="00E66D1A"/>
    <w:rsid w:val="00E710CA"/>
    <w:rsid w:val="00E85F71"/>
    <w:rsid w:val="00E874CA"/>
    <w:rsid w:val="00E91E46"/>
    <w:rsid w:val="00E9284E"/>
    <w:rsid w:val="00E9455E"/>
    <w:rsid w:val="00EA194D"/>
    <w:rsid w:val="00EA2D68"/>
    <w:rsid w:val="00EA4363"/>
    <w:rsid w:val="00EB3060"/>
    <w:rsid w:val="00EB5D3A"/>
    <w:rsid w:val="00EB6EBC"/>
    <w:rsid w:val="00EB7019"/>
    <w:rsid w:val="00EC47E7"/>
    <w:rsid w:val="00EF4E10"/>
    <w:rsid w:val="00EF5F7A"/>
    <w:rsid w:val="00F03051"/>
    <w:rsid w:val="00F11BB4"/>
    <w:rsid w:val="00F14444"/>
    <w:rsid w:val="00F14E44"/>
    <w:rsid w:val="00F21CE9"/>
    <w:rsid w:val="00F26001"/>
    <w:rsid w:val="00F26514"/>
    <w:rsid w:val="00F26D3A"/>
    <w:rsid w:val="00F308C3"/>
    <w:rsid w:val="00F30C75"/>
    <w:rsid w:val="00F35D58"/>
    <w:rsid w:val="00F35E67"/>
    <w:rsid w:val="00F4303E"/>
    <w:rsid w:val="00F57A88"/>
    <w:rsid w:val="00F648D9"/>
    <w:rsid w:val="00F871F3"/>
    <w:rsid w:val="00F90835"/>
    <w:rsid w:val="00F913FB"/>
    <w:rsid w:val="00FA218F"/>
    <w:rsid w:val="00FA6E7B"/>
    <w:rsid w:val="00FA7139"/>
    <w:rsid w:val="00FB09B1"/>
    <w:rsid w:val="00FC00C6"/>
    <w:rsid w:val="00FC18FB"/>
    <w:rsid w:val="00FC38F6"/>
    <w:rsid w:val="00FC56FD"/>
    <w:rsid w:val="00FC721C"/>
    <w:rsid w:val="00FD0BB5"/>
    <w:rsid w:val="00FD658E"/>
    <w:rsid w:val="00FE3E35"/>
    <w:rsid w:val="00FE6C80"/>
    <w:rsid w:val="00FF6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qFormat/>
    <w:rsid w:val="004063D8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65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7658"/>
    <w:rPr>
      <w:rFonts w:ascii="Tahoma" w:hAnsi="Tahoma"/>
      <w:sz w:val="18"/>
      <w:szCs w:val="18"/>
    </w:rPr>
  </w:style>
  <w:style w:type="paragraph" w:customStyle="1" w:styleId="10">
    <w:name w:val="列出段落1"/>
    <w:basedOn w:val="a"/>
    <w:rsid w:val="00E85F71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/>
      <w:kern w:val="2"/>
      <w:sz w:val="21"/>
      <w:szCs w:val="20"/>
    </w:rPr>
  </w:style>
  <w:style w:type="character" w:customStyle="1" w:styleId="apple-tab-span">
    <w:name w:val="apple-tab-span"/>
    <w:rsid w:val="00DE6C59"/>
  </w:style>
  <w:style w:type="paragraph" w:styleId="a4">
    <w:name w:val="Normal (Web)"/>
    <w:basedOn w:val="a"/>
    <w:unhideWhenUsed/>
    <w:rsid w:val="00DE6C59"/>
    <w:pPr>
      <w:adjustRightInd/>
      <w:snapToGrid/>
      <w:spacing w:before="100" w:beforeAutospacing="1" w:after="100" w:afterAutospacing="1"/>
    </w:pPr>
    <w:rPr>
      <w:rFonts w:ascii="Times" w:eastAsia="宋体" w:hAnsi="Times"/>
      <w:sz w:val="20"/>
      <w:szCs w:val="20"/>
    </w:rPr>
  </w:style>
  <w:style w:type="paragraph" w:customStyle="1" w:styleId="2">
    <w:name w:val="列出段落2"/>
    <w:basedOn w:val="a"/>
    <w:rsid w:val="00567460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/>
      <w:kern w:val="2"/>
      <w:sz w:val="21"/>
      <w:szCs w:val="20"/>
    </w:rPr>
  </w:style>
  <w:style w:type="paragraph" w:styleId="a5">
    <w:name w:val="header"/>
    <w:basedOn w:val="a"/>
    <w:rsid w:val="00E512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rsid w:val="00E512C6"/>
    <w:pPr>
      <w:tabs>
        <w:tab w:val="center" w:pos="4153"/>
        <w:tab w:val="right" w:pos="8306"/>
      </w:tabs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1248</Characters>
  <Application>Microsoft Office Word</Application>
  <DocSecurity>0</DocSecurity>
  <Lines>10</Lines>
  <Paragraphs>2</Paragraphs>
  <ScaleCrop>false</ScaleCrop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一、JSON是什么？(JSON和JavaScript对象有什么区别？)如何把JS对象转化为JSON字符串？又如何把JSON字符串转化为JavaScript对象？</dc:title>
  <dc:creator>Administrator</dc:creator>
  <cp:lastModifiedBy>Administrator</cp:lastModifiedBy>
  <cp:revision>2</cp:revision>
  <dcterms:created xsi:type="dcterms:W3CDTF">2015-11-18T11:50:00Z</dcterms:created>
  <dcterms:modified xsi:type="dcterms:W3CDTF">2015-11-18T11:50:00Z</dcterms:modified>
</cp:coreProperties>
</file>